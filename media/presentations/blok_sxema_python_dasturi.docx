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Blok-sxema: Python Dasturi uchun</w:t>
      </w:r>
    </w:p>
    <w:p>
      <w:r>
        <w:t>Quyida dastur uchun blok-sxema keltirilgan. Ushbu blok-sxema foydalanuvchidan kiritilgan a, b, c va x qiymatlarini qabul qilib, z qiymatini hisoblaydi va natijani chiqaradi.</w:t>
      </w:r>
    </w:p>
    <w:p>
      <w:r>
        <w:drawing>
          <wp:inline xmlns:a="http://schemas.openxmlformats.org/drawingml/2006/main" xmlns:pic="http://schemas.openxmlformats.org/drawingml/2006/picture">
            <wp:extent cx="4572000" cy="39274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742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